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17982-2023 i Gotlands kommun</w:t>
      </w:r>
    </w:p>
    <w:p>
      <w:r>
        <w:t>Detta dokument behandlar höga naturvärden i avverkningsanmälan A 17982-2023 i Gotlands kommun. Denna avverkningsanmälan inkom 2023-04-24 00:00:00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lundalm (CR), krusfrö (NT) och ängsskära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17982-2023 karta.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6349412, E 701633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