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20218-2022 i Gotlands kommun</w:t>
      </w:r>
    </w:p>
    <w:p>
      <w:r>
        <w:t>Detta dokument behandlar höga naturvärden i avverkningsanmälan A 20218-2022 i Gotlands kommun. Denna avverkningsanmälan inkom 2022-05-17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flattoppad klubbsvamp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0218-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6368302, E 691569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