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13627-2023 i Gotlands kommun</w:t>
      </w:r>
    </w:p>
    <w:p>
      <w:r>
        <w:t>Detta dokument behandlar höga naturvärden i avverkningsanmälan A 13627-2023 i Gotlands kommun. Denna avverkningsanmälan inkom 2023-03-21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sammetsbockrot (VU) och igelkott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13627-2023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6385483, E 714142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