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8645-2025 i Gotlands kommun</w:t>
      </w:r>
    </w:p>
    <w:p>
      <w:r>
        <w:t>Detta dokument behandlar höga naturvärden i avverkningsanmälan A 8645-2025 i Gotlands kommun. Denna avverkningsanmälan inkom 2025-02-24 00:00:00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ask (EN), dårgräsfjäril (NT, §4a), loppstarr (NT), solvända (NT), spillkråka (NT, §4), svinrot (NT), blåmossa (S), grönpyrola (S), kalktallört (S), nästrot (S, §8), skogsknipprot (S, §8), strävlosta (S), tvåblad (S, §8), grönsiska (§4), fläcknycklar (§8), grönvit nattviol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8645-2025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6380400, E 721371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dårgräsfjäril (NT, §4a), spillkråka (NT, §4), nästrot (S, §8), skogsknipprot (S, §8), tvåblad (S, §8), grönsiska (§4),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