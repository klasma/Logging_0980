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11176-2024 i Gotlands kommun</w:t>
      </w:r>
    </w:p>
    <w:p>
      <w:r>
        <w:t>Detta dokument behandlar höga naturvärden i avverkningsanmälan A 11176-2024 i Gotlands kommun. Denna avverkningsanmälan inkom 2024-03-20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gul lammticka (VU), gulsträngad fagerspindling (VU), svartgrön spindling (VU), tvillingspindling (VU), violettfläckig spindling (VU), vit taggsvamp (VU), bittermusseron (NT), odörspindling (NT), blå slemspindling (S), olivspindling (S) och svavelriska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1176-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6367568, E 726813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