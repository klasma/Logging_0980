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6159-2023 i Gotlands kommun</w:t>
      </w:r>
    </w:p>
    <w:p>
      <w:r>
        <w:t>Detta dokument behandlar höga naturvärden i avverkningsanmälan A 6159-2023 i Gotlands kommun. Denna avverkningsanmälan inkom 2023-02-07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dofttaggsvamp (NT), odörspindling (NT), anisspindling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6159-2023 karta.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6418203, E 720434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