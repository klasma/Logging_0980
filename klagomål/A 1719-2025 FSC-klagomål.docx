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1719-2025 i Gotlands kommun</w:t>
      </w:r>
    </w:p>
    <w:p>
      <w:r>
        <w:t>Detta dokument behandlar höga naturvärden i avverkningsanmälan A 1719-2025 i Gotlands kommun. Denna avverkningsanmälan inkom 2025-01-14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gulsträngad fagerspindling (VU), skogskorn (VU), vit taggsvamp (VU), backtimjan (NT), doftskinn (NT), spillkråka (NT, §4), besk kastanjemusseron (S), skogsknipprot (S,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719-2025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6381140, E 715121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skogsknipprot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