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2649-2023 i Gotlands kommun</w:t>
      </w:r>
    </w:p>
    <w:p>
      <w:r>
        <w:t>Detta dokument behandlar höga naturvärden i avverkningsanmälan A 2649-2023 i Gotlands kommun. Denna avverkningsanmälan inkom 2023-01-17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duvspindling (VU), garderönn (VU, §7), granrotsspindling (VU), gul lammticka (VU), gulsträngad fagerspindling (VU), violettfläckig spindling (VU), svinrot (NT) och anisspindling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2649-2023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6361260, E 704050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garderönn (VU, §7).</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