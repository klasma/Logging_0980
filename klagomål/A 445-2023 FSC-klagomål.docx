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445-2023 i Gotlands kommun</w:t>
      </w:r>
    </w:p>
    <w:p>
      <w:r>
        <w:t>Detta dokument behandlar höga naturvärden i avverkningsanmälan A 445-2023 i Gotlands kommun. Denna avverkningsanmälan inkom 2023-01-03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garderönn (VU, §7), granrotsspindling (VU), gulsträngad fagerspindling (VU), taggfingersvamp (VU), duvhök (NT, §4), jordtistel (NT), odörspindling (NT), spillkråka (NT, §4), svinrot (NT), trollspindling (DD), besk kastanjemusseron (S), rödgul trumpetsvamp (S) och vårärt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6106"/>
            <wp:docPr id="1" name="Picture 1"/>
            <wp:cNvGraphicFramePr>
              <a:graphicFrameLocks noChangeAspect="1"/>
            </wp:cNvGraphicFramePr>
            <a:graphic>
              <a:graphicData uri="http://schemas.openxmlformats.org/drawingml/2006/picture">
                <pic:pic>
                  <pic:nvPicPr>
                    <pic:cNvPr id="0" name="A 445-2023 karta.png"/>
                    <pic:cNvPicPr/>
                  </pic:nvPicPr>
                  <pic:blipFill>
                    <a:blip r:embed="rId16"/>
                    <a:stretch>
                      <a:fillRect/>
                    </a:stretch>
                  </pic:blipFill>
                  <pic:spPr>
                    <a:xfrm>
                      <a:off x="0" y="0"/>
                      <a:ext cx="5486400" cy="427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garderönn (VU, §7),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