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41238-2025 i Gotlands kommun</w:t>
      </w:r>
    </w:p>
    <w:p>
      <w:r>
        <w:t>Detta dokument behandlar höga naturvärden i avverkningsanmälan A 41238-2025 i Gotlands kommun. Denna avverkningsanmälan inkom 2025-08-29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mörkfjällig olivspindling (VU), violettfläckig spindling (VU), bittermusseron (NT), odörspindling (NT), tallticka (NT), anisspindling (S), dropptaggsvamp (S), fjällig taggsvamp s.str. (S), granbarkgnagare (S), olivspindling (S), skarp dropptaggsvamp (S) och skogsknipprot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41238-2025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6362821, E 698643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