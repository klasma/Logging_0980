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2085-2023 i Gotlands kommun</w:t>
      </w:r>
    </w:p>
    <w:p>
      <w:r>
        <w:t>Detta dokument behandlar höga naturvärden i avverkningsanmälan A 2085-2023 i Gotlands kommun. Denna avverkningsanmälan inkom 2023-01-13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slemspindling (S), blåmossa (S), kattfotslav (S), skogsknipprot (S, §8), vågbandad barkbock (S) och skogsduva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2085-2023 karta.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6397787, E 721917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skogsknipprot (S, §8) och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