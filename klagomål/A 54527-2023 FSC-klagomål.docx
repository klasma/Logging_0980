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54527-2023 i Gotlands kommun</w:t>
      </w:r>
    </w:p>
    <w:p>
      <w:r>
        <w:t>Detta dokument behandlar höga naturvärden i avverkningsanmälan A 54527-2023 i Gotlands kommun. Denna avverkningsanmälan inkom 2023-11-03 00:00:00 och omfattar 28,5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backstarr (NT), backtimjan (NT), jordtistel (NT), sexfläckig bastardsvärmare (NT), solvända (NT) och brudsporre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54527-2023 karta.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6322794, E 695684 i SWEREF 99 TM.</w:t>
      </w:r>
    </w:p>
    <w:p>
      <w:pPr>
        <w:pStyle w:val="Heading1"/>
      </w:pPr>
      <w:r>
        <w:t>Fridlysta arter</w:t>
      </w:r>
    </w:p>
    <w:p>
      <w:r>
        <w:t>Följande fridlysta arter har sina livsmiljöer och växtplatser i den avverkningsanmälda skogen: brudsporre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