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17766-2024 i Gotlands kommun</w:t>
      </w:r>
    </w:p>
    <w:p>
      <w:r>
        <w:t>Detta dokument behandlar höga naturvärden i avverkningsanmälan A 17766-2024 i Gotlands kommun. Denna avverkningsanmälan inkom 2024-05-06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naveljordstjärna (EN), svartnande fingersvamp (EN), gulsträngad fagerspindling (VU), bredbrämad bastardsvärmare (NT), fyrflikig jordstjärna (NT), svartfläckig blåvinge (NT, §4a), timjansnyltrot (NT, §8), besk kastanjemusseron (S), kragjordstjärna (S) och rödgul trumpetsvamp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17766-2024 karta.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6391378, E 701190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svartfläckig blåvinge (NT, §4a) och timjansnyltrot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