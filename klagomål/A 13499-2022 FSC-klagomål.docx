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13499-2022 i Gotlands kommun</w:t>
      </w:r>
    </w:p>
    <w:p>
      <w:r>
        <w:t>Detta dokument behandlar höga naturvärden i avverkningsanmälan A 13499-2022 i Gotlands kommun. Denna avverkningsanmälan inkom 2022-03-27 19:00:32 och omfattar 6,8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spillkråka (NT, §4), sankt pers nycklar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13499-2022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6407091, E 713939 i SWEREF 99 TM.</w:t>
      </w:r>
    </w:p>
    <w:p>
      <w:pPr>
        <w:pStyle w:val="Heading1"/>
      </w:pPr>
      <w:r>
        <w:t>Fridlysta arter</w:t>
      </w:r>
    </w:p>
    <w:p>
      <w:r>
        <w:t>Följande fridlysta arter har sina livsmiljöer och växtplatser i den avverkningsanmälda skogen: spillkråka (NT, §4), sankt pers nycklar (§8)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