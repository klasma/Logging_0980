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49709-2025 i Gotlands kommun</w:t>
      </w:r>
    </w:p>
    <w:p>
      <w:r>
        <w:t>Detta dokument behandlar höga naturvärden i avverkningsanmälan A 49709-2025 i Gotlands kommun. Denna avverkningsanmälan inkom 2025-10-09 16:22:29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49709-2025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6433563, E 753053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