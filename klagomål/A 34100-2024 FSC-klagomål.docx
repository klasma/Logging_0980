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34100-2024 i Gotlands kommun</w:t>
      </w:r>
    </w:p>
    <w:p>
      <w:r>
        <w:t>Detta dokument behandlar höga naturvärden i avverkningsanmälan A 34100-2024 i Gotlands kommun. Denna avverkningsanmälan inkom 2024-08-19 00:00:00 och omfattar 8,5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gulsträngad fagerspindling (VU), svartgrön spindling (VU), majviva (NT), odörspindling (NT), ängsstarr (NT), trollspindling (DD), anisspindling (S), blå slemspindling (S), fransig jordstjärna (S), kärrlilja (S), rödgul trumpetsvamp (S), toppvaxing (S), underviol (S), kungsfågel (§4), Dactylorhiza incarnata subsp. incarnata (§8)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4100-2024 karta.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6359284, E 698732 i SWEREF 99 TM.</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kungsfågel (§4), Dactylorhiza incarnata subsp. incarnata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