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39376-2023 i Gotlands kommun</w:t>
      </w:r>
    </w:p>
    <w:p>
      <w:r>
        <w:t>Detta dokument behandlar höga naturvärden i avverkningsanmälan A 39376-2023 i Gotlands kommun. Denna avverkningsanmälan inkom 2023-08-28 00:00:00 och omfattar 9,2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denisespindling (NT), flattoppad klubbsvamp (NT), odörspindling (NT), äggspindling (NT), anisspindling (S), blå slemspindling (S), kattfotslav (S), rödgul trumpetsvamp (S)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3766"/>
            <wp:docPr id="1" name="Picture 1"/>
            <wp:cNvGraphicFramePr>
              <a:graphicFrameLocks noChangeAspect="1"/>
            </wp:cNvGraphicFramePr>
            <a:graphic>
              <a:graphicData uri="http://schemas.openxmlformats.org/drawingml/2006/picture">
                <pic:pic>
                  <pic:nvPicPr>
                    <pic:cNvPr id="0" name="A 39376-2023 karta.png"/>
                    <pic:cNvPicPr/>
                  </pic:nvPicPr>
                  <pic:blipFill>
                    <a:blip r:embed="rId16"/>
                    <a:stretch>
                      <a:fillRect/>
                    </a:stretch>
                  </pic:blipFill>
                  <pic:spPr>
                    <a:xfrm>
                      <a:off x="0" y="0"/>
                      <a:ext cx="5486400" cy="4593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6371676, E 728392 i SWEREF 99 TM.</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