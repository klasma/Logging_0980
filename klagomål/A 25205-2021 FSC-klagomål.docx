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25205-2021 i Gotlands kommun</w:t>
      </w:r>
    </w:p>
    <w:p>
      <w:r>
        <w:t>Detta dokument behandlar höga naturvärden i avverkningsanmälan A 25205-2021 i Gotlands kommun. Denna avverkningsanmälan inkom 2021-05-26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ädellav (EN), mörk kraterlav (VU), hasselticka (S), lönnlav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205-2021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6395472, E 714167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