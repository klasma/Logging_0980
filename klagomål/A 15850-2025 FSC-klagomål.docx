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15850-2025 i Gotlands kommun</w:t>
      </w:r>
    </w:p>
    <w:p>
      <w:r>
        <w:t>Detta dokument behandlar höga naturvärden i avverkningsanmälan A 15850-2025 i Gotlands kommun. Denna avverkningsanmälan inkom 2025-04-01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gulsträngad fagerspindling (VU), tvillingspindling (VU), dårgräsfjäril (NT, §4a), gulsparv (NT, §4), odörspindling (NT), spillkråka (NT, §4), svinrot (NT), trollspindling (DD), anisspindling (S), mindre märgborre (S), skogsknipprot (S, §8) och sankt pers 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15850-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6364975, E 697038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dårgräsfjäril (NT, §4a), gulsparv (NT, §4), spillkråka (NT, §4),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