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25218-2021 i Gotlands kommun</w:t>
      </w:r>
    </w:p>
    <w:p>
      <w:r>
        <w:t>Detta dokument behandlar höga naturvärden i avverkningsanmälan A 25218-2021 i Gotlands kommun. Denna avverkningsanmälan inkom 2021-05-26 00:00:00 och omfattar 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mörk lundlav (CR), ask (EN), ädellav (EN), almlav (VU), klosterlav (VU), mörk kraterlav (VU), rosa lundlav (VU), duvhök (NT, §4), grönsångare (NT, §4), Hypoxylon petriniae (NT), mindre hackspett (NT, §4), prydnadsbock (NT), rosa skärelav (NT), spillkråka (NT, §4), svart askbastborre (NT), tallticka (NT), björksplintborre (S), guldlockmossa (S), hasselsopp (S), lönnlav (S), mindre märgborre (S), nästrot (S, §8), rikfruktig blemlav (S), skogsknipprot (S, §8), slät lönnlav (S), sårläka (S), tvåblad (S, §8), halsbandsflugsnappare (§4), skogsduva (§4), sankt pers nycklar (§8), blåsippa (§9) och gullviva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5218-2021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Klosterlav (VU)</w:t>
      </w:r>
      <w:r>
        <w:t xml:space="preserve"> växer på grov bark på stammar av framför allt ädellövträd som ask, bok, alm, lönn och lind, men fynd finns även på fläder och knäckepil. Klosterlaven finns både i sluten skog och i halvöppna till öppna miljöer, bl.a. på hamlade träd (solitära eller i löväng), i blandad ädellövskog och i ren bokskog. Arten förekommer vanligen vid basen av träden, men kan växa på upp till två meters höjd. På ljusa lokaler växer laven i sprickor på trädens skuggsida. Lokalerna har lång kontinuitet på gamla träd, hög luftfuktighet och andra rödlistade lavar förekommer ofta tillsammans med klosterlaven. Klosterlaven gynnas av att man sparar skog med lång kontinuitet, gamla vårdträd och lövängar. Alltför snabbt upptagande av hävden av lövängar kan innebära att laven skadas av den snabba förändringen till ett ljusare och torrare lokalklimat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Rosa lundlav (VU)</w:t>
      </w:r>
      <w:r>
        <w:t xml:space="preserve"> växer på ädellövträd i gamla skogar med hög och jämn luftfuktighet och signalerar skyddsvärda ädellövskogar med lång kontinuitet. Minskningstakten uppgår till 30 (20–50) % inom 50 år och överstiger gränsvärdet för Sårbar (VU). Lokaler med rika förekomster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duvhök (NT, §4), grönsångare (NT, §4), mindre hackspett (NT, §4), spillkråka (NT, §4), nästrot (S, §8), skogsknipprot (S, §8), tvåblad (S, §8), halsbandsflugsnappare (§4), skogsduva (§4), sankt pers nycklar (§8),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