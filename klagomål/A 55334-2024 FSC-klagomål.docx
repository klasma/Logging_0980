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55334-2024 i Gotlands kommun</w:t>
      </w:r>
    </w:p>
    <w:p>
      <w:r>
        <w:t>Detta dokument behandlar höga naturvärden i avverkningsanmälan A 55334-2024 i Gotlands kommun. Denna avverkningsanmälan inkom 2024-11-25 00:00:00 och omfattar 21,7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anisspindling (S), besk kastanjemusseron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5334-2024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6355450, E 715157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