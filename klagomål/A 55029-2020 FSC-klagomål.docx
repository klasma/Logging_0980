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55029-2020 i Gotlands kommun</w:t>
      </w:r>
    </w:p>
    <w:p>
      <w:r>
        <w:t>Detta dokument behandlar höga naturvärden i avverkningsanmälan A 55029-2020 i Gotlands kommun. Denna avverkningsanmälan inkom 2020-10-26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dårgräsfjäril (NT, §4a), anisspindling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029-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6365235, E 700213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