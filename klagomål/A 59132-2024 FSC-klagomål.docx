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59132-2024 i Gotlands kommun</w:t>
      </w:r>
    </w:p>
    <w:p>
      <w:r>
        <w:t>Detta dokument behandlar höga naturvärden i avverkningsanmälan A 59132-2024 i Gotlands kommun. Denna avverkningsanmälan inkom 2024-12-11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almlav (VU), mörk kraterlav (VU), pälsticka (VU), korskovall (NT), slåtterfibbla (NT), solvända (NT), vippärt (NT), Amphisphaeria umbrina (DD) och underviol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59132-2024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6375042, E 711775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Mörk kraterlav (VU)</w:t>
      </w:r>
      <w:r>
        <w:t xml:space="preserve"> växer på grov bark av ädellövträd som bok, alm, ask, lönn och ek. Miljöerna varierar från slutna bokskogar och andra ädellövskogar till öppna lövängar, alléer och parkmiljöer. Arten påträffas ofta vid basen av träden, men den förekommer inte sällan även en bit upp på stammen. Miljöerna har lång kontinuitet på gamla träd och tillsammans med mörk kraterlav förekommer ofta andra rödlistade lavar (SLU Artdatabanken, 2024).</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