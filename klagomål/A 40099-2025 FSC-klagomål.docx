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40099-2025 i Gotlands kommun</w:t>
      </w:r>
    </w:p>
    <w:p>
      <w:r>
        <w:t>Detta dokument behandlar höga naturvärden i avverkningsanmälan A 40099-2025 i Gotlands kommun. Denna avverkningsanmälan inkom 2025-08-25 11:37:52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mörkfjällig olivspindling (VU), fjällig taggsvamp s.str.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40099-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6399800, E 712741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