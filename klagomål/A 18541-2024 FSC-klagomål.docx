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18541-2024 i Gotlands kommun</w:t>
      </w:r>
    </w:p>
    <w:p>
      <w:r>
        <w:t>Detta dokument behandlar höga naturvärden i avverkningsanmälan A 18541-2024 i Gotlands kommun. Denna avverkningsanmälan inkom 2024-05-13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garderönn (VU, §7), dårgräsfjäril (NT, §4a), svinrot (NT), nästrot (S, §8), kungsfågel (§4), skogsduva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18541-2024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6360686, E 698150 i SWEREF 99 TM.</w:t>
      </w:r>
    </w:p>
    <w:p>
      <w:pPr>
        <w:pStyle w:val="Heading1"/>
      </w:pPr>
      <w:r>
        <w:t>Fridlysta arter</w:t>
      </w:r>
    </w:p>
    <w:p>
      <w:r>
        <w:t>Följande fridlysta arter har sina livsmiljöer och växtplatser i den avverkningsanmälda skogen: garderönn (VU, §7), dårgräsfjäril (NT, §4a), nästrot (S, §8), kungsfågel (§4), skogsduva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