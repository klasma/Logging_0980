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26857-2021 i Gotlands kommun</w:t>
      </w:r>
    </w:p>
    <w:p>
      <w:r>
        <w:t>Detta dokument behandlar höga naturvärden i avverkningsanmälan A 26857-2021 i Gotlands kommun. Denna avverkningsanmälan inkom 2021-06-02 14:25:19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jordtistel (NT) och solvända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26857-2021 karta.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6393623, E 711548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