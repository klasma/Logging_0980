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530-2024 i Gotlands kommun</w:t>
      </w:r>
    </w:p>
    <w:p>
      <w:r>
        <w:t>Detta dokument behandlar höga naturvärden i avverkningsanmälan A 530-2024 i Gotlands kommun. Denna avverkningsanmälan inkom 2024-01-08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ask (EN), granrotsspindling (VU), klenodspindling (VU), mörkfjällig olivspindling (VU), odörspindling (NT), svinrot (NT), äggspindling (NT), blå slemspindling (S), fjällig taggsvamp s.str. (S), nästrot (S, §8), olivspindling (S), skarp dropptaggsvamp (S), tvåblad (S, §8), grönsiska (§4), halsbandsflugsnappare (§4), fläcknycklar (§8),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30-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6408257, E 727915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nästrot (S, §8), tvåblad (S, §8), grönsiska (§4), halsbandsflugsnappare (§4), fläcknycklar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