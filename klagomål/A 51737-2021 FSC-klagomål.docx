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51737-2021 i Gotlands kommun</w:t>
      </w:r>
    </w:p>
    <w:p>
      <w:r>
        <w:t>Detta dokument behandlar höga naturvärden i avverkningsanmälan A 51737-2021 i Gotlands kommun. Denna avverkningsanmälan inkom 2021-09-23 13:46:06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1737-2021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6376276, E 688741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