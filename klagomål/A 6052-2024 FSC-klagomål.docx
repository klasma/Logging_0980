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6052-2024 i Gotlands kommun</w:t>
      </w:r>
    </w:p>
    <w:p>
      <w:r>
        <w:t>Detta dokument behandlar höga naturvärden i avverkningsanmälan A 6052-2024 i Gotlands kommun. Denna avverkningsanmälan inkom 2024-02-14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lansettfibbla (VU), narrspindling (VU), ladlav (NT), odörspindling (NT), smedbock (NT), svinrot (NT), tallticka (NT), vippärt (NT), anisspindling (S), nästrot (S, §8) och vårärt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6052-2024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6420003, E 718427 i SWEREF 99 TM.</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