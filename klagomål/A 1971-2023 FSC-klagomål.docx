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1971-2023 i Gotlands kommun</w:t>
      </w:r>
    </w:p>
    <w:p>
      <w:r>
        <w:t>Detta dokument behandlar höga naturvärden i avverkningsanmälan A 1971-2023 i Gotlands kommun. Denna avverkningsanmälan inkom 2023-01-13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gulsträngad fagerspindling (VU), svinrot (NT), fjällig taggsvamp s.str.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 karta.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