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16375-2025 i Gotlands kommun</w:t>
      </w:r>
    </w:p>
    <w:p>
      <w:r>
        <w:t>Detta dokument behandlar höga naturvärden i avverkningsanmälan A 16375-2025 i Gotlands kommun. Denna avverkningsanmälan inkom 2025-04-04 09:51:20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ask (EN), spillkråka (NT, §4), blåmossa (S), nästrot (S, §8)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6375-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6361838, E 720810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nästrot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