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2485-2025 i Gotlands kommun</w:t>
      </w:r>
    </w:p>
    <w:p>
      <w:r>
        <w:t>Detta dokument behandlar höga naturvärden i avverkningsanmälan A 2485-2025 i Gotlands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gotlandsmåra (VU), skogskorn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485-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6375072, E 707595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nästrot (S, §8) och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