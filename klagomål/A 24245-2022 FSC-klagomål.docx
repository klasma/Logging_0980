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24245-2022 i Gotlands kommun</w:t>
      </w:r>
    </w:p>
    <w:p>
      <w:r>
        <w:t>Detta dokument behandlar höga naturvärden i avverkningsanmälan A 24245-2022 i Gotlands kommun. Denna avverkningsanmälan inkom 2022-06-13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24245-2022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p>
      <w:r>
        <w:rPr>
          <w:b/>
        </w:rPr>
        <w:t xml:space="preserve">Slät taggsvamp (EN) </w:t>
      </w:r>
      <w:r>
        <w:t>är en starkt hotad ”toppart” knuten till gammal tall på kalkrik mark. Den ingår i ett åtgärdsprogram för hotade arter (ÅGP) och är placerad högst upp i Skogsstyrelsens värdepyramid för bedömning av skog med höga naturvärden. Den totala populationen i landet är liten och bedöms ha minskat kraftigt, huvudsakligen p.g.a. slutavverkning av äldre kalkbarrskogar. Slät taggsvamp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