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44204-2022 i Gotlands kommun</w:t>
      </w:r>
    </w:p>
    <w:p>
      <w:r>
        <w:t>Detta dokument behandlar höga naturvärden i avverkningsanmälan A 44204-2022 i Gotlands kommun. Denna avverkningsanmälan inkom 2022-10-05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sienamusseron (EN), bitter taggsvamp (VU), fläckfingersvamp (VU), granrotsspindling (VU), violettfläckig spindling (VU), duvhök (NT, §4), odörspindling (NT), spillkråka (NT, §4), anisspindling (S), blomkålssvamp (S), blå slemspindling (S), olivspindling (S) och tjockfotad 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3703"/>
            <wp:docPr id="1" name="Picture 1"/>
            <wp:cNvGraphicFramePr>
              <a:graphicFrameLocks noChangeAspect="1"/>
            </wp:cNvGraphicFramePr>
            <a:graphic>
              <a:graphicData uri="http://schemas.openxmlformats.org/drawingml/2006/picture">
                <pic:pic>
                  <pic:nvPicPr>
                    <pic:cNvPr id="0" name="A 44204-2022 karta.png"/>
                    <pic:cNvPicPr/>
                  </pic:nvPicPr>
                  <pic:blipFill>
                    <a:blip r:embed="rId16"/>
                    <a:stretch>
                      <a:fillRect/>
                    </a:stretch>
                  </pic:blipFill>
                  <pic:spPr>
                    <a:xfrm>
                      <a:off x="0" y="0"/>
                      <a:ext cx="5486400" cy="271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6374531, E 717111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duvhök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