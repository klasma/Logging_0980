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35293-2025 i Gotlands kommun</w:t>
      </w:r>
    </w:p>
    <w:p>
      <w:r>
        <w:t>Detta dokument behandlar höga naturvärden i avverkningsanmälan A 35293-2025 i Gotlands kommun. Denna avverkningsanmälan inkom 2025-07-16 09:27:55 och omfattar 9,2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krusfrö (NT), loppstarr (NT), svinrot (NT), ängsstarr (NT) och skogsknipprot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2238"/>
            <wp:docPr id="1" name="Picture 1"/>
            <wp:cNvGraphicFramePr>
              <a:graphicFrameLocks noChangeAspect="1"/>
            </wp:cNvGraphicFramePr>
            <a:graphic>
              <a:graphicData uri="http://schemas.openxmlformats.org/drawingml/2006/picture">
                <pic:pic>
                  <pic:nvPicPr>
                    <pic:cNvPr id="0" name="A 35293-2025 karta.png"/>
                    <pic:cNvPicPr/>
                  </pic:nvPicPr>
                  <pic:blipFill>
                    <a:blip r:embed="rId16"/>
                    <a:stretch>
                      <a:fillRect/>
                    </a:stretch>
                  </pic:blipFill>
                  <pic:spPr>
                    <a:xfrm>
                      <a:off x="0" y="0"/>
                      <a:ext cx="5486400" cy="45722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6389171, E 698958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