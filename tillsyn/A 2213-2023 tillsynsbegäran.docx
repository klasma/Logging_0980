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2213-2023 i Gotlands kommun</w:t>
      </w:r>
    </w:p>
    <w:p>
      <w:r>
        <w:t>Detta dokument behandlar höga naturvärden i avverkningsanmälan A 2213-2023 i Gotlands kommun. Denna avverkningsanmälan inkom 2023-01-16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garderönn (VU, §7), backtimjan (NT), odörspindling (NT), smedbock (NT) och svinrot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2213-2023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