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54527-2023 i Gotlands kommun</w:t>
      </w:r>
    </w:p>
    <w:p>
      <w:r>
        <w:t>Detta dokument behandlar höga naturvärden i avverkningsanmälan A 54527-2023 i Gotlands kommun. Denna avverkningsanmälan inkom 2023-11-03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backstarr (NT), backtimjan (NT), jordtistel (NT), sexfläckig bastardsvärmare (NT), solvända (NT) och brudsporre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54527-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6322794, E 695684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