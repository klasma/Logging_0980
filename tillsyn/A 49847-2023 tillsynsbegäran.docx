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49847-2023 i Gotlands kommun</w:t>
      </w:r>
    </w:p>
    <w:p>
      <w:r>
        <w:t>Detta dokument behandlar höga naturvärden i avverkningsanmälan A 49847-2023 i Gotlands kommun. Denna avverkningsanmälan inkom 2023-10-13 00:00:00 och omfattar 35,2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strandviol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49847-2023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6403389, E 710601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