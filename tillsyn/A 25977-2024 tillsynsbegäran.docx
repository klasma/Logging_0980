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25977-2024 i Gotlands kommun</w:t>
      </w:r>
    </w:p>
    <w:p>
      <w:r>
        <w:t>Detta dokument behandlar höga naturvärden i avverkningsanmälan A 25977-2024 i Gotlands kommun. Denna avverkningsanmälan inkom 2024-06-24 16:38:44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5977-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6378775, E 721850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