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42936-2024 i Gotlands kommun</w:t>
      </w:r>
    </w:p>
    <w:p>
      <w:r>
        <w:t>Detta dokument behandlar höga naturvärden i avverkningsanmälan A 42936-2024 i Gotlands kommun. Denna avverkningsanmälan inkom 2024-10-02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vit taggsvamp (VU), äggspindling (NT), barrfagerspindling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42936-2024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6397049, E 725661 i SWEREF 99 TM.</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