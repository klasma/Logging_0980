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43201-2023 i Gotlands kommun</w:t>
      </w:r>
    </w:p>
    <w:p>
      <w:r>
        <w:t>Detta dokument behandlar höga naturvärden i avverkningsanmälan A 43201-2023 i Gotlands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mörk lundlav (CR), norsk belonia (EN), almlav (VU), blek kraterlav (VU), mörk kraterlav (VU), lunglav (NT), skuggorangelav (NT), lönnlav (S), rostfläck (S), slät lönnlav (S) och vitskivlav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3201-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6401090, E 710523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