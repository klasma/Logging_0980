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922-2023 i Gotlands kommun</w:t>
      </w:r>
    </w:p>
    <w:p>
      <w:r>
        <w:t>Detta dokument behandlar höga naturvärden i avverkningsanmälan A 922-2023 i Gotlands kommun. Denna avverkningsanmälan inkom 2023-01-06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granrotsspindling (VU), gulsträngad fagerspindling (VU), läderdoftande fingersvamp (VU), svartgrön spindling (VU), tvillingspindling (VU), violettfläckig spindling (VU), bredbrämad bastardsvärmare (NT), dårgräsfjäril (NT, §4a), ekvaxskivling (NT), odörspindling (NT), svinrot (NT), tallticka (NT), äggspindling (NT), anisspindling (S), blå slemspindling (S), olivspindling (S), purpurknipprot (S, §8), rödbrun jordstjärna (S), rödgul trumpetsvamp (S), skogsknipprot (S, §8) och svavelriska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922-2023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6359029, E 702276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purpurknipprot (S, §8) och skogsknipprot (S,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