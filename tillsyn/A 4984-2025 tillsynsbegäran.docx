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4984-2025 i Gotlands kommun</w:t>
      </w:r>
    </w:p>
    <w:p>
      <w:r>
        <w:t>Detta dokument behandlar höga naturvärden i avverkningsanmälan A 4984-2025 i Gotlands kommun. Denna avverkningsanmälan inkom 2025-02-03 07:10:26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gulsparv (NT, §4), jordtistel (NT), svinrot (NT), grönpyrola (S), tvåblad (S, §8), kärrknipprot (§8)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984-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6376708, E 716480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gulsparv (NT, §4), tvåblad (S, §8), kärrknipprot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