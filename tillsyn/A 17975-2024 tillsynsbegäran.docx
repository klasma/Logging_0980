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17975-2024 i Gotlands kommun</w:t>
      </w:r>
    </w:p>
    <w:p>
      <w:r>
        <w:t>Detta dokument behandlar höga naturvärden i avverkningsanmälan A 17975-2024 i Gotlands kommun. Denna avverkningsanmälan inkom 2024-05-07 20:31:52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17975-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6372345, E 694482 i SWEREF 99 TM.</w:t>
      </w:r>
    </w:p>
    <w:p>
      <w:r>
        <w:rPr>
          <w:b/>
        </w:rPr>
        <w:t xml:space="preserve">Skugglosta (NT) </w:t>
      </w:r>
      <w:r>
        <w:t>är ett sällsynt och exklusivt lundgräs som framför allt växer i ädellövskog men ofta även i örtrik barrskog. Den finns på både väldränerade marker och i små översilningskärr. Arten är kalkgynnad och förekommer inte på mark med pH under 5,0. Arten är placerad högst upp i Skogsstyrelsens värdepyramid för bedömning av skog med höga naturvärden och på växtplatserna finns normalt många andra rödlistade och hotade arter (SLU Artdatabanken, 2024; Nitare &amp; Skogsstyrelsen, 2019).</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