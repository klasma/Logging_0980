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12324-2025 i Gotlands kommun</w:t>
      </w:r>
    </w:p>
    <w:p>
      <w:r>
        <w:t>Detta dokument behandlar höga naturvärden i avverkningsanmälan A 12324-2025 i Gotlands kommun. Denna avverkningsanmälan inkom 2025-03-14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sommarklynne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12324-2025 karta.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6347162, E 712623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