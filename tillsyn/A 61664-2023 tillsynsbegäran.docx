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61664-2023 i Gotlands kommun</w:t>
      </w:r>
    </w:p>
    <w:p>
      <w:r>
        <w:t>Detta dokument behandlar höga naturvärden i avverkningsanmälan A 61664-2023 i Gotlands kommun. Denna avverkningsanmälan inkom 2023-12-05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30 naturvårdsarter hittats: duvspindling (VU), gulsträngad fagerspindling (VU), klenodspindling (VU), mörkfjällig olivspindling (VU), svartgrön spindling (VU), tvillingspindling (VU), vit taggsvamp (VU), jordtistel (NT), luktsporre (NT, §8), majviva (NT), odörspindling (NT), spillkråka (NT, §4), svinrot (NT), ängsstarr (NT), axag (S), blå slemspindling (S), blåmossa (S), kornknutmossa (S), kärrlilja (S), murgröna (S), nästrot (S, §8), olivspindling (S), skogsknipprot (S, §8), strimspindling (S), svavelriska (S), brudsporre (§8), dubbelnycklar (§8), fläcknycklar (§8), kärrknipprot (§8) och ängsnycklar (§8).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0975"/>
            <wp:docPr id="1" name="Picture 1"/>
            <wp:cNvGraphicFramePr>
              <a:graphicFrameLocks noChangeAspect="1"/>
            </wp:cNvGraphicFramePr>
            <a:graphic>
              <a:graphicData uri="http://schemas.openxmlformats.org/drawingml/2006/picture">
                <pic:pic>
                  <pic:nvPicPr>
                    <pic:cNvPr id="0" name="A 61664-2023 karta.png"/>
                    <pic:cNvPicPr/>
                  </pic:nvPicPr>
                  <pic:blipFill>
                    <a:blip r:embed="rId16"/>
                    <a:stretch>
                      <a:fillRect/>
                    </a:stretch>
                  </pic:blipFill>
                  <pic:spPr>
                    <a:xfrm>
                      <a:off x="0" y="0"/>
                      <a:ext cx="5486400" cy="48009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6411693, E 736322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Klenodspindling (VU)</w:t>
      </w:r>
      <w:r>
        <w:t>, som bildar mykorrhiza med tall och/eller gran i luckig barrskog på kalkrik mark, är en av Europas sällsyntaste spindelskivlingar och i norra Europa är svampen bara känd från Gotland. Arten är placerad högst upp i Skogsstyrelsens värdepyramid för bedömning av skog med höga naturvärden och växtplatserna utgör ofta ”hotspots” med en koncentration av andra sällsynta och hotade mykorrhizasvampar med liknande miljökrav. Arten hotas av avverkningar och kända fyndlokaler behöver områdesskydd, en nödvändighet och förutsättning för artens framtida fortbestånd i Norra Europa. Sverige (och Gotland) har ett stort internationellt ansvar för att denna sällsynta art bevaras på sina få kända växtplatser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luktsporre (NT, §8), spillkråka (NT, §4), nästrot (S, §8), skogsknipprot (S, §8), brudsporre (§8), dubbelnycklar (§8), fläcknycklar (§8), kärrknipprot (§8) och ängsnycklar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