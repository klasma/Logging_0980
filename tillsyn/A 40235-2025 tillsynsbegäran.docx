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40235-2025 i Gotlands kommun</w:t>
      </w:r>
    </w:p>
    <w:p>
      <w:r>
        <w:t>Detta dokument behandlar höga naturvärden i avverkningsanmälan A 40235-2025 i Gotlands kommun. Denna avverkningsanmälan inkom 2025-08-25 17:45:41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21 naturvårdsarter hittats: bullspindling (VU), duvspindling (VU), gulsträngad fagerspindling (VU), läderdoftande fingersvamp (VU), sotbandad spindling (VU), svartgrön spindling (VU), backtimjan (NT), denisespindling (NT), flattoppad klubbsvamp (NT), jordtistel (NT), loppstarr (NT), odörspindling (NT), besk kastanjemusseron (S), blå slemspindling (S), dropptaggsvamp (S), kalktallört (S), mindre märgborre (S), olivspindling (S), rödfläckig zontaggsvamp (S), toppvaxing (S) och brudsporre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0235-2025 karta.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6384296, E 723767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Sotbandad spindling (VU)</w:t>
      </w:r>
      <w:r>
        <w:t xml:space="preserve"> påträffas i äldre barrskog, bl.a. ängsgranskog på torr och kalkrik mark och bildar mykorrhiza med gran, men troligen även med andra träd. Den är placerad högst upp i Skogsstyrelsens värdepyramid för bedömning av skog med höga naturvärden och tål inte kalavverkning eller andra mer radikala ingrepp i växtplatsernas miljö. Kända växtplatser bör tills vidare undantas från skogsbruk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brudsporre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