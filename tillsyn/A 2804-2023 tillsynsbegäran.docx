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2804-2023 i Gotlands kommun</w:t>
      </w:r>
    </w:p>
    <w:p>
      <w:r>
        <w:t>Detta dokument behandlar höga naturvärden i avverkningsanmälan A 2804-2023 i Gotlands kommun. Denna avverkningsanmälan inkom 2023-01-18 00:00:00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13 naturvårdsarter hittats: granrotsspindling (VU), narrspindling (VU), violettfläckig spindling (VU), ekticka (NT), granticka (NT), oxtungssvamp (NT), svinrot (NT), blå slemspindling (S), fransig jordstjärna (S), rödgul trumpetsvamp (S), svavelriska (S), sankt pers nycklar (§8)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7804"/>
            <wp:docPr id="1" name="Picture 1"/>
            <wp:cNvGraphicFramePr>
              <a:graphicFrameLocks noChangeAspect="1"/>
            </wp:cNvGraphicFramePr>
            <a:graphic>
              <a:graphicData uri="http://schemas.openxmlformats.org/drawingml/2006/picture">
                <pic:pic>
                  <pic:nvPicPr>
                    <pic:cNvPr id="0" name="A 2804-2023 karta.png"/>
                    <pic:cNvPicPr/>
                  </pic:nvPicPr>
                  <pic:blipFill>
                    <a:blip r:embed="rId16"/>
                    <a:stretch>
                      <a:fillRect/>
                    </a:stretch>
                  </pic:blipFill>
                  <pic:spPr>
                    <a:xfrm>
                      <a:off x="0" y="0"/>
                      <a:ext cx="5486400" cy="3827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6360469, E 704769 i SWEREF 99 TM.</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Narrspindling (VU)</w:t>
      </w:r>
      <w:r>
        <w:t xml:space="preserve"> bildar mykorrhiza med tall på kalkrik mark i luckig kalktallskog. Den är placerad högst upp i Skogsstyrelsens värdepyramid för bedömning av skog med höga naturvärden och är i Norden bara känd från ett fåtal lokaler på Gotland. Arten är mycket sårbar genom sin fåtaliga förekomst och bedöms ha minskat och fortsätter att minska, huvudsakligen p.g.a. slutavverkningar av äldre barrskog (SLU Artdatabanken, 2024; Nitare &amp; Skogsstyrelsen, 2019).</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p>
      <w:pPr>
        <w:pStyle w:val="Heading1"/>
      </w:pPr>
      <w:r>
        <w:t>Fridlysta arter</w:t>
      </w:r>
    </w:p>
    <w:p>
      <w:r>
        <w:t>Följande fridlysta arter har sina livsmiljöer och växtplatser i den avverkningsanmälda skogen: sankt pers nycklar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