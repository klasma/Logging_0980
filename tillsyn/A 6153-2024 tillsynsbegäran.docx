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6153-2024 i Gotlands kommun</w:t>
      </w:r>
    </w:p>
    <w:p>
      <w:r>
        <w:t>Detta dokument behandlar höga naturvärden i avverkningsanmälan A 6153-2024 i Gotlands kommun. Denna avverkningsanmälan inkom 2024-02-15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16 naturvårdsarter hittats: ask (EN), svartnande fingersvamp (EN), gul lammticka (VU), gulsträngad fagerspindling (VU), läderdoftande fingersvamp (VU), mörkfjällig olivspindling (VU), narrspindling (VU), sotbandad spindling (VU), svartgrön spindling (VU), violettfläckig spindling (VU), odörspindling (NT), anisspindling (S), blå slemspindling (S), kryddspindling (S), mindre märgborre (S) och olivspindling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153-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700907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