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33728-2025 i Gotlands kommun</w:t>
      </w:r>
    </w:p>
    <w:p>
      <w:r>
        <w:t>Detta dokument behandlar höga naturvärden i avverkningsanmälan A 33728-2025 i Gotlands kommun. Denna avverkningsanmälan inkom 2025-07-04 07:02:34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ask (EN), sienamusseron (EN), gotlandsmåra (VU), granrotsspindling (VU), läderdoftande fingersvamp (VU), mörkfjällig olivspindling (VU), narrspindling (VU), rostspindling (VU), svartgrön spindling (VU), violettfläckig spindling (VU), axveronika (NT), backtimjan (NT), barrviolspindling (NT), bittermusseron (NT), duvhök (NT, §4), flattoppad klubbsvamp (NT), jordtistel (NT), kungsspindling (NT), odörspindling (NT), svartfläckig blåvinge (NT, §4a), svinrot (NT), blomkålssvamp (S), fjällig taggsvamp s.str. (S), kalktallört (S), kryddspindling (S), olivspindling (S), rödfläckig zontaggsvamp (S), rökmusseron (S), skarp dropptaggsvamp (S), skogsknipprot (S, §8), strimspindling (S), svavelriska (S), tjockfotad fingersvamp (S) och trådticka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3728-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6396776, E 705397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svartfläckig blåvinge (NT, §4a)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