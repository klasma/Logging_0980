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43219-2023 i Gotlands kommun</w:t>
      </w:r>
    </w:p>
    <w:p>
      <w:r>
        <w:t>Detta dokument behandlar höga naturvärden i avverkningsanmälan A 43219-2023 i Gotlands kommun. Denna avverkningsanmälan inkom 2023-09-14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axveronika (NT) och skogsduva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3219-2023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6400496, E 712767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