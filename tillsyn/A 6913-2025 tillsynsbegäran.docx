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6913-2025 i Gotlands kommun</w:t>
      </w:r>
    </w:p>
    <w:p>
      <w:r>
        <w:t>Detta dokument behandlar höga naturvärden i avverkningsanmälan A 6913-2025 i Gotlands kommun. Denna avverkningsanmälan inkom 2025-02-13 10:30:51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ask (EN), grönsångare (NT, §4), jordtistel (NT), loppstarr (NT), majviva (NT), spillkråka (NT, §4), svinrot (NT), ängsstarr (NT), anisspindling (S), grönpyrola (S), nästrot (S, §8), skogsknipprot (S, §8), sårläka (S), tvåblad (S, §8), Dactylorhiza incarnata subsp. incarnata (§8) och fläcknycklar (§8).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8823"/>
            <wp:docPr id="1" name="Picture 1"/>
            <wp:cNvGraphicFramePr>
              <a:graphicFrameLocks noChangeAspect="1"/>
            </wp:cNvGraphicFramePr>
            <a:graphic>
              <a:graphicData uri="http://schemas.openxmlformats.org/drawingml/2006/picture">
                <pic:pic>
                  <pic:nvPicPr>
                    <pic:cNvPr id="0" name="A 6913-2025 karta.png"/>
                    <pic:cNvPicPr/>
                  </pic:nvPicPr>
                  <pic:blipFill>
                    <a:blip r:embed="rId16"/>
                    <a:stretch>
                      <a:fillRect/>
                    </a:stretch>
                  </pic:blipFill>
                  <pic:spPr>
                    <a:xfrm>
                      <a:off x="0" y="0"/>
                      <a:ext cx="5486400" cy="4148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6383111, E 720477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grönsångare (NT, §4), spillkråka (NT, §4), nästrot (S, §8), skogsknipprot (S, §8), tvåblad (S, §8), Dactylorhiza incarnata subsp. incarnata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