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30236-2025 i Gotlands kommun</w:t>
      </w:r>
    </w:p>
    <w:p>
      <w:r>
        <w:t>Detta dokument behandlar höga naturvärden i avverkningsanmälan A 30236-2025 i Gotlands kommun. Denna avverkningsanmälan inkom 2025-06-19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bullspindling (VU), duvspindling (VU), granrotsspindling (VU), gulsträngad fagerspindling (VU), läderdoftande fingersvamp (VU), sotbandad spindling (VU), svartgrön spindling (VU), vit taggsvamp (VU), denisespindling (NT), jordtistel (NT), odörspindling (NT), reliktbock (NT), spillkråka (NT, §4), svinrot (NT), anisspindling (S), blå slemspindling (S), blåmossa (S), Geastrum (S), grönpyrola (S), kantjordstjärna (S), nästrot (S, §8), olivspindling (S), purpurknipprot (S, §8), rödfläckig zontaggsvamp (S), tvåblad (S, §8), vit skogslilja (S, §8), zontaggsvamp (S), grönvit nattviol (§8), nattviol (§8) och sankt pers 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0236-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6385159, E 725605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nästrot (S, §8), purpurknipprot (S, §8), tvåblad (S, §8), vit skogslilja (S, §8), grönvit nattviol (§8), nattviol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