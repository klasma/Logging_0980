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15068-2025 i Gotlands kommun</w:t>
      </w:r>
    </w:p>
    <w:p>
      <w:r>
        <w:t>Detta dokument behandlar höga naturvärden i avverkningsanmälan A 15068-2025 i Gotlands kommun. Denna avverkningsanmälan inkom 2025-03-27 00:00:00 och omfattar 37,3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granrotsspindling (VU), gulsträngad fagerspindling (VU), källnate (VU), violettfläckig spindling (VU), majviva (NT), odörspindling (NT), silversmygare (NT), ängsstarr (NT), blodkula (DD), anisspindling (S), axag (S), granbarkgnagare (S), kattfotslav (S), brudsporre (§8), Dactylorhiza incarnata subsp. incarnata (§8), dubbelnycklar (§8), kärrknipprot (§8) och ängsnycklar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1366"/>
            <wp:docPr id="1" name="Picture 1"/>
            <wp:cNvGraphicFramePr>
              <a:graphicFrameLocks noChangeAspect="1"/>
            </wp:cNvGraphicFramePr>
            <a:graphic>
              <a:graphicData uri="http://schemas.openxmlformats.org/drawingml/2006/picture">
                <pic:pic>
                  <pic:nvPicPr>
                    <pic:cNvPr id="0" name="A 15068-2025 karta.png"/>
                    <pic:cNvPicPr/>
                  </pic:nvPicPr>
                  <pic:blipFill>
                    <a:blip r:embed="rId16"/>
                    <a:stretch>
                      <a:fillRect/>
                    </a:stretch>
                  </pic:blipFill>
                  <pic:spPr>
                    <a:xfrm>
                      <a:off x="0" y="0"/>
                      <a:ext cx="5486400" cy="27513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6368476, E 715277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brudsporre (§8), Dactylorhiza incarnata subsp. incarnata (§8), dubbelnycklar (§8), kärrknipprot (§8) och 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