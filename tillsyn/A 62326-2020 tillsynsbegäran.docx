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62326-2020 i Gotlands kommun</w:t>
      </w:r>
    </w:p>
    <w:p>
      <w:r>
        <w:t>Detta dokument behandlar höga naturvärden i avverkningsanmälan A 62326-2020 i Gotlands kommun. Denna avverkningsanmälan inkom 2020-11-25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anisspindling (S), blåmossa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62326-2020 karta.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6361379, E 723062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