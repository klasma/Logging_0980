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avverkningsanmälan A 48126-2022 i Gotlands kommun. Denna avverkningsanmälan inkom 2022-10-23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jordtistel (NT), spillkråka (NT, §4) och svinrot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48126-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