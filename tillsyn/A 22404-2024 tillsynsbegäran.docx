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22404-2024 i Gotlands kommun</w:t>
      </w:r>
    </w:p>
    <w:p>
      <w:r>
        <w:t>Detta dokument behandlar höga naturvärden i avverkningsanmälan A 22404-2024 i Gotlands kommun. Denna avverkningsanmälan inkom 2024-06-03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blåfotad fagerspindling (VU), bullspindling (VU), vit taggsvamp (VU), barrfagerspindling (S), blå slemspindling (S), flugblomster (S, §8), purpurknipprot (S, §8), rödgul trumpetsvamp (S), svavelriska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22404-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6377926, E 724233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flugblomster (S, §8), purpurknipprot (S, §8) och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