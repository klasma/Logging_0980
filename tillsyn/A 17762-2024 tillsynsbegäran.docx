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17762-2024 i Gotlands kommun</w:t>
      </w:r>
    </w:p>
    <w:p>
      <w:r>
        <w:t>Detta dokument behandlar höga naturvärden i avverkningsanmälan A 17762-2024 i Gotlands kommun. Denna avverkningsanmälan inkom 2024-05-06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15 naturvårdsarter hittats: järnek (CR), naveljordstjärna (EN), gråfingerört (VU), axveronika (NT), backstarr (NT), backtimjan (NT), Crepis tectorum subsp. tectorum (NT), kalkvaxing (NT), odörspindling (NT), solvända (NT), svinrot (NT), anisspindling (S), mindre märgborre (S), sankt pers nycklar (§8)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17762-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6391593, E 700904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sankt pers nycklar (§8) och blåsippa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