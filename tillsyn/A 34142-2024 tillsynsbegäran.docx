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34142-2024 i Gotlands kommun</w:t>
      </w:r>
    </w:p>
    <w:p>
      <w:r>
        <w:t>Detta dokument behandlar höga naturvärden i avverkningsanmälan A 34142-2024 i Gotlands kommun. Denna avverkningsanmälan inkom 2024-08-20 08:45:55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duvspindling (VU), igelkott (NT), odörspindling (NT), anisspindling (S), blå slemspindling (S), nästrot (S, §8) och rödfläckig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34142-2024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6385327, E 726208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