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15075-2025 i Gotlands kommun</w:t>
      </w:r>
    </w:p>
    <w:p>
      <w:r>
        <w:t>Detta dokument behandlar höga naturvärden i avverkningsanmälan A 15075-2025 i Gotlands kommun. Denna avverkningsanmälan inkom 2025-03-27 00:00:00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bananspindling (VU), granrotsspindling (VU), läderdoftande fingersvamp (VU), narrspindling (VU), svartgrön spindling (VU), taggfingersvamp (VU), tallpraktspindling (VU), violettfläckig spindling (VU), violgubbe (VU), barrviolspindling (NT), odörspindling (NT), spillkråka (NT, §4), äggspindling (NT), trollspindling (DD), anisspindling (S), blå slemspindling (S), blåmossa (S), fjällig taggsvamp s.str. (S), grönpyrola (S), kalktallört (S), kattfotslav (S), kryddspindling (S), olivspindling (S), rödgul trumpetsvamp (S), skogsknipprot (S, §8), svavelriska (S), sårläka (S), toppvaxing (S), kungsfågel (§4) och nattviol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5075-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6367887, E 715321 i SWEREF 99 TM.</w:t>
      </w:r>
    </w:p>
    <w:p>
      <w:r>
        <w:rPr>
          <w:b/>
        </w:rPr>
        <w:t xml:space="preserve">Bananspindling (VU) </w:t>
      </w:r>
      <w:r>
        <w:t>bildar mykorrhiza med ek, hassel och lind, i blandad ädellövskog och hässlen på kalkrik mark. Främsta hotet är olika former av exploateringar och skogsbruksåtgärder. Artens växtplatser får inte utsättas för huggningar eller andra kraftiga störningar som förändrar miljön. Bananspindlingen har fått sitt namn från att den har en mer eller mindre tydlig doft av banan/bananskal (SLU Artdatabanken, 2024).</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Tallpraktspindling (VU)</w:t>
      </w:r>
      <w:r>
        <w:t>, som bildar mykorrhiza med tall i luckig kalkbarrskog, har sin huvudsakliga utbredning på Gotland samt enstaka fynd på norra Öland. Arten är placerad högst upp i Skogsstyrelsens värdepyramid för bedömning av skog med höga naturvärden och gammal tallskog med förekomst av arten bör skyddas från slutavverkning och andra drastiska skogsskötselåtgärder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skogsknipprot (S, §8),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