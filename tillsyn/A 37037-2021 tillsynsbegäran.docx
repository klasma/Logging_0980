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37037-2021 i Gotlands kommun</w:t>
      </w:r>
    </w:p>
    <w:p>
      <w:r>
        <w:t>Detta dokument behandlar höga naturvärden i avverkningsanmälan A 37037-2021 i Gotlands kommun. Denna avverkningsanmälan inkom 2021-07-16 20:19:31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gulsträngad fagerspindling (VU), svartgrön spindling (VU), vit taggsvamp (VU), odörspindling (NT), trollspindling (DD), anisspindling (S), blå slemspindling (S), kattfotslav (S), olivspindling (S), svavelriska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197"/>
            <wp:docPr id="1" name="Picture 1"/>
            <wp:cNvGraphicFramePr>
              <a:graphicFrameLocks noChangeAspect="1"/>
            </wp:cNvGraphicFramePr>
            <a:graphic>
              <a:graphicData uri="http://schemas.openxmlformats.org/drawingml/2006/picture">
                <pic:pic>
                  <pic:nvPicPr>
                    <pic:cNvPr id="0" name="A 37037-2021 karta.png"/>
                    <pic:cNvPicPr/>
                  </pic:nvPicPr>
                  <pic:blipFill>
                    <a:blip r:embed="rId16"/>
                    <a:stretch>
                      <a:fillRect/>
                    </a:stretch>
                  </pic:blipFill>
                  <pic:spPr>
                    <a:xfrm>
                      <a:off x="0" y="0"/>
                      <a:ext cx="5486400" cy="3221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6410662, E 723445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