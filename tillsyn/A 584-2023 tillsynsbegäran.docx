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584-2023 i Gotlands kommun</w:t>
      </w:r>
    </w:p>
    <w:p>
      <w:r>
        <w:t>Detta dokument behandlar höga naturvärden i avverkningsanmälan A 584-2023 i Gotlands kommun. Denna avverkningsanmälan inkom 2023-01-04 00:00:00 och omfattar 27,2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garderönn (VU, §7), granrotsspindling (VU), backtimjan (NT), denisespindling (NT), dårgräsfjäril (NT, §4a), solvända (NT), vippärt (NT), rödgul trumpetsvamp (S), vågbandad barkbock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4-2023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6360043, E 701994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garderönn (VU, §7), dårgräsfjäril (NT, §4a) och sankt pers nycklar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