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43013-2022 i Gotlands kommun</w:t>
      </w:r>
    </w:p>
    <w:p>
      <w:r>
        <w:t>Detta dokument behandlar höga naturvärden i avverkningsanmälan A 43013-2022 i Gotlands kommun. Denna avverkningsanmälan inkom 2022-09-29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violettfläckig spindling (VU), anisspindling (S) och blå slemspindling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3013-2022 karta.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6367777, E 724241 i SWEREF 99 TM.</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