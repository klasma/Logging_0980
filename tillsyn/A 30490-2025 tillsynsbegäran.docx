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30490-2025 i Gotlands kommun</w:t>
      </w:r>
    </w:p>
    <w:p>
      <w:r>
        <w:t>Detta dokument behandlar höga naturvärden i avverkningsanmälan A 30490-2025 i Gotlands kommun. Denna avverkningsanmälan inkom 2025-06-22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klasefibbla (NT), majviva (NT)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0490-2025 karta.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6380045, E 722731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