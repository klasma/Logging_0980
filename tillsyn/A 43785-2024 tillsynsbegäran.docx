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43785-2024 i Gotlands kommun</w:t>
      </w:r>
    </w:p>
    <w:p>
      <w:r>
        <w:t>Detta dokument behandlar höga naturvärden i avverkningsanmälan A 43785-2024 i Gotlands kommun. Denna avverkningsanmälan inkom 2024-10-05 00:00:00 och omfattar 12,6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31 naturvårdsarter hittats: tallharticka (EN), duvspindling (VU), fläckfingersvamp (VU), granrotsspindling (VU), gul lammticka (VU), gulsträngad fagerspindling (VU), svartgrön spindling (VU), violettfläckig spindling (VU), barrviolspindling (NT), denisespindling (NT), flattoppad klubbsvamp (NT), jordtistel (NT), odörspindling (NT), spillkråka (NT, §4), äggspindling (NT), anisspindling (S), besk kastanjemusseron (S), blå slemspindling (S), fjällig taggsvamp s.str. (S), fransig jordstjärna (S), gulgrön kantmusseron (S), kryddspindling (S), mindre märgborre (S), olivspindling (S), rödfläckig zontaggsvamp (S), skarp dropptaggsvamp (S), strimspindling (S), svavelriska (S), sårläka (S), tjockfotad fingersvamp (S) och nattviol (§8).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7795"/>
            <wp:docPr id="1" name="Picture 1"/>
            <wp:cNvGraphicFramePr>
              <a:graphicFrameLocks noChangeAspect="1"/>
            </wp:cNvGraphicFramePr>
            <a:graphic>
              <a:graphicData uri="http://schemas.openxmlformats.org/drawingml/2006/picture">
                <pic:pic>
                  <pic:nvPicPr>
                    <pic:cNvPr id="0" name="A 43785-2024 karta.png"/>
                    <pic:cNvPicPr/>
                  </pic:nvPicPr>
                  <pic:blipFill>
                    <a:blip r:embed="rId16"/>
                    <a:stretch>
                      <a:fillRect/>
                    </a:stretch>
                  </pic:blipFill>
                  <pic:spPr>
                    <a:xfrm>
                      <a:off x="0" y="0"/>
                      <a:ext cx="5486400" cy="39777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6373256, E 717291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Fläckfingersvamp (VU) </w:t>
      </w:r>
      <w:r>
        <w:t>är en sällsynt ”toppart” som bildar mykorrhiza med dels bok i äldre bokskog, dels med gran i barrskog på näringsrik-kalkrik mark, sällsynt även med ek i ädellövskog. Svampen har en egenartad, ljust svavelgröngul färg som är svår att återge. På foten och i gamla skador får svampen karaktäristiska vinröda fläckar och är därför lätt att känna igen. All form av skogsavverkning i eller i närheten av växtplatsen missgynnar arten och skogsområden där den förekommer bör skyddas och undantas från rationellt skogsbruk. Fläckfingersvamp är placerad högst upp i Skogsstyrelsens värdepyramid för bedömning av skog med höga naturvärden och dess växtplatser utgör ofta s.k. ”hotspots” för ett stort antal rödlistade svampar (SLU Artdatabanken, 2024;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 lammticka (VU)</w:t>
      </w:r>
      <w:r>
        <w:t xml:space="preserve"> bildar mykorrhiza med gran och förekommer i örtrik barrskog på kalkrik mark. Arten är placerad högst upp i Skogsstyrelsens värdepyramid för bedömning av skog med höga naturvärden och indikerar alltid skyddsvärda kalkgranskogar med höga naturvärden. Svampen tål inte slutavverkning och lokaler med gul lammticka bör skyddas som biotopskyddsområden eller naturreservat och lämnas för fri utveckling (SLU Artdatabanken, 2024; Nitare &amp; Skogsstyrelsen, 2019).</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spillkråka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