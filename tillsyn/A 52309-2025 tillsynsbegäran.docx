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52309-2025 i Gotlands kommun</w:t>
      </w:r>
    </w:p>
    <w:p>
      <w:r>
        <w:t>Detta dokument behandlar höga naturvärden i avverkningsanmälan A 52309-2025 i Gotlands kommun. Denna avverkningsanmälan inkom 2025-10-23 15:27:06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gulsträngad fagerspindling (VU), tvillingspindling (VU), odörspindling (NT) och blå slemspindling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52309-2025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6415721, E 738077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