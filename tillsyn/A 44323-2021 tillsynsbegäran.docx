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44323-2021 i Gotlands kommun</w:t>
      </w:r>
    </w:p>
    <w:p>
      <w:r>
        <w:t>Detta dokument behandlar höga naturvärden i avverkningsanmälan A 44323-2021 i Gotlands kommun. Denna avverkningsanmälan inkom 2021-08-26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anisspindling (S), barrfagerspindling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44323-2021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6383038, E 694920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