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62551-2022 i Gotlands kommun</w:t>
      </w:r>
    </w:p>
    <w:p>
      <w:r>
        <w:t>Detta dokument behandlar höga naturvärden i avverkningsanmälan A 62551-2022 i Gotlands kommun. Denna avverkningsanmälan inkom 2022-12-29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granrotsspindling (VU), svartgrön spindling (VU), backtimjan (NT), odörspindling (NT), solvända (NT), svinrot (NT), äggspindling (NT), anisspindling (S), blomkålssvamp (S), blå slemspindling (S), blåmossa (S), diskvaxskivling (S), fransig jordstjärna (S), kryddspindling (S), purpurknipprot (S, §8), rödgul trumpetsvamp (S) och alvarstånds (§7).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purpurknipprot (S, §8) och alvarstånds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