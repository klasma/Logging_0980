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28261-2024 i Gotlands kommun</w:t>
      </w:r>
    </w:p>
    <w:p>
      <w:r>
        <w:t>Detta dokument behandlar höga naturvärden i avverkningsanmälan A 28261-2024 i Gotlands kommun. Denna avverkningsanmälan inkom 2024-07-04 00:00:00 och omfattar 22,8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grådådra (NT) och åkerkulla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28261-2024 karta.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6352072, E 716604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